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20AF" w14:textId="415F02BD" w:rsidR="003312ED" w:rsidRDefault="00EF1EDE">
      <w:pPr>
        <w:pStyle w:val="Title"/>
      </w:pPr>
      <w:r>
        <w:t>CS4347</w:t>
      </w:r>
      <w:r w:rsidR="00C92C41">
        <w:br/>
      </w:r>
      <w:r w:rsidRPr="00EF1EDE">
        <w:t>Project proposal</w:t>
      </w:r>
      <w:r w:rsidRPr="00EF1EDE">
        <w:cr/>
      </w:r>
      <w:r>
        <w:t>Eddie Dounn</w:t>
      </w:r>
    </w:p>
    <w:p w14:paraId="74F8D5DD" w14:textId="4A47AF59" w:rsidR="00EF1EDE" w:rsidRPr="00EF1EDE" w:rsidRDefault="00EF1EDE" w:rsidP="00EF1EDE">
      <w:r>
        <w:t>Smart display face detection personalization</w:t>
      </w:r>
    </w:p>
    <w:p w14:paraId="6CCFC3D2" w14:textId="43458820" w:rsidR="003312ED" w:rsidRDefault="00EF1EDE">
      <w:pPr>
        <w:pStyle w:val="Subtitle"/>
      </w:pPr>
      <w:r>
        <w:t>10/10/2020</w:t>
      </w:r>
    </w:p>
    <w:p w14:paraId="79983EDB" w14:textId="77777777" w:rsidR="003312ED" w:rsidRDefault="00E844B1">
      <w:pPr>
        <w:pStyle w:val="Heading1"/>
      </w:pPr>
      <w:sdt>
        <w:sdtPr>
          <w:alias w:val="Overview:"/>
          <w:tag w:val="Overview:"/>
          <w:id w:val="1877890496"/>
          <w:placeholder>
            <w:docPart w:val="248794C360A14F5682EADF47EC0B70E5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60B0433B" w14:textId="77777777" w:rsidR="003312ED" w:rsidRDefault="00E844B1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4E91BE3C19614FD4AC10EDA77FE08FDA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A1370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5100905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6CEEBA" wp14:editId="550F146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2237E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80DCBD" w14:textId="756867B2" w:rsidR="005D4DC9" w:rsidRDefault="00EF1E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 detection for personalized smart display. After reading about object detection and face detections I decided that I would like to use face detection to display personalized information onto a smart display.  Providing multiple people of one household to utilize one screen to show them personalized information.  </w:t>
            </w:r>
          </w:p>
        </w:tc>
      </w:tr>
    </w:tbl>
    <w:p w14:paraId="13C7A38A" w14:textId="77777777" w:rsidR="003312ED" w:rsidRDefault="003312ED"/>
    <w:p w14:paraId="6CD9A2DF" w14:textId="77777777" w:rsidR="003312ED" w:rsidRDefault="00E844B1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55CAEE1E3B7B465696557F6B45BEFEFD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214E25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4A38A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8FCF60" wp14:editId="2E1362AE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9153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6B3674" w14:textId="38777D8C" w:rsidR="005D4DC9" w:rsidRDefault="008D6D7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EF1EDE">
              <w:t xml:space="preserve">Open source smart displays using Raspberry Pi’s are becoming popular.  However, once setup it </w:t>
            </w:r>
            <w:proofErr w:type="gramStart"/>
            <w:r w:rsidR="00EF1EDE">
              <w:t>displays the same information at all times</w:t>
            </w:r>
            <w:proofErr w:type="gramEnd"/>
            <w:r w:rsidR="00EF1EDE">
              <w:t xml:space="preserve"> and for only one user.  Implementing face detection will allow multiple people in the house to use the same display and see their own personalized information.  </w:t>
            </w:r>
          </w:p>
        </w:tc>
      </w:tr>
    </w:tbl>
    <w:p w14:paraId="063D3560" w14:textId="77777777" w:rsidR="003312ED" w:rsidRDefault="003312ED"/>
    <w:p w14:paraId="753555B3" w14:textId="600A9233" w:rsidR="003312ED" w:rsidRDefault="00EF1EDE">
      <w:pPr>
        <w:pStyle w:val="Heading2"/>
      </w:pPr>
      <w:r>
        <w:t>Progress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B155BE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A25AC3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8BD67A8" wp14:editId="553E6595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585E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24C7AF2" w14:textId="253454CD" w:rsidR="005D4DC9" w:rsidRDefault="00EF1E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Researching face detection as well as smart display open source projects to find a suitable platform to build a user system into as well as using face detection to change the user since a smart display has no buttons.  </w:t>
            </w:r>
            <w:proofErr w:type="spellStart"/>
            <w:r>
              <w:t>Github</w:t>
            </w:r>
            <w:proofErr w:type="spellEnd"/>
            <w:r>
              <w:t xml:space="preserve"> project started at </w:t>
            </w:r>
            <w:r w:rsidRPr="00EF1EDE">
              <w:t>https://github.com/edounn</w:t>
            </w:r>
            <w:r>
              <w:t>.</w:t>
            </w:r>
          </w:p>
        </w:tc>
      </w:tr>
    </w:tbl>
    <w:p w14:paraId="3D73530F" w14:textId="77777777" w:rsidR="003312ED" w:rsidRDefault="003312ED"/>
    <w:p w14:paraId="4E8798E7" w14:textId="7D1E0AFB" w:rsidR="003312ED" w:rsidRDefault="00EF1EDE">
      <w:pPr>
        <w:pStyle w:val="Heading2"/>
      </w:pPr>
      <w:r w:rsidRPr="00EF1EDE">
        <w:t>Preliminary</w:t>
      </w:r>
      <w:r>
        <w:t xml:space="preserve"> </w:t>
      </w:r>
      <w:r w:rsidRPr="00EF1EDE">
        <w:t>plan</w:t>
      </w:r>
    </w:p>
    <w:tbl>
      <w:tblPr>
        <w:tblStyle w:val="ProjectScopeTable"/>
        <w:tblpPr w:leftFromText="180" w:rightFromText="180" w:vertAnchor="text" w:horzAnchor="margin" w:tblpY="369"/>
        <w:tblW w:w="4714" w:type="pct"/>
        <w:tblLook w:val="04A0" w:firstRow="1" w:lastRow="0" w:firstColumn="1" w:lastColumn="0" w:noHBand="0" w:noVBand="1"/>
        <w:tblDescription w:val="Table to enter Name, Title, and Date"/>
      </w:tblPr>
      <w:tblGrid>
        <w:gridCol w:w="5076"/>
        <w:gridCol w:w="3739"/>
      </w:tblGrid>
      <w:tr w:rsidR="00EF1EDE" w14:paraId="3B60F92D" w14:textId="77777777" w:rsidTr="00EF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9" w:type="pct"/>
          </w:tcPr>
          <w:p w14:paraId="0BEB60E6" w14:textId="705231DA" w:rsidR="00EF1EDE" w:rsidRDefault="00EF1EDE" w:rsidP="00EF1EDE">
            <w:r>
              <w:t>Milestone</w:t>
            </w:r>
          </w:p>
        </w:tc>
        <w:sdt>
          <w:sdtPr>
            <w:alias w:val="Date:"/>
            <w:tag w:val="Date:"/>
            <w:id w:val="-434442090"/>
            <w:placeholder>
              <w:docPart w:val="17626AD83E42481B8F6CF56359523868"/>
            </w:placeholder>
            <w:temporary/>
            <w:showingPlcHdr/>
            <w15:appearance w15:val="hidden"/>
          </w:sdtPr>
          <w:sdtContent>
            <w:tc>
              <w:tcPr>
                <w:tcW w:w="2121" w:type="pct"/>
              </w:tcPr>
              <w:p w14:paraId="5FF0FE84" w14:textId="77777777" w:rsidR="00EF1EDE" w:rsidRDefault="00EF1EDE" w:rsidP="00EF1EDE">
                <w:r>
                  <w:t>Date</w:t>
                </w:r>
              </w:p>
            </w:tc>
          </w:sdtContent>
        </w:sdt>
      </w:tr>
      <w:tr w:rsidR="00EF1EDE" w14:paraId="41A2099B" w14:textId="77777777" w:rsidTr="00EF1EDE">
        <w:tc>
          <w:tcPr>
            <w:tcW w:w="2879" w:type="pct"/>
          </w:tcPr>
          <w:p w14:paraId="12440A6B" w14:textId="77777777" w:rsidR="00EF1EDE" w:rsidRDefault="00EF1EDE" w:rsidP="00EF1EDE">
            <w:r>
              <w:t>Researching and project proposal</w:t>
            </w:r>
          </w:p>
        </w:tc>
        <w:tc>
          <w:tcPr>
            <w:tcW w:w="2121" w:type="pct"/>
          </w:tcPr>
          <w:p w14:paraId="575060E5" w14:textId="77777777" w:rsidR="00EF1EDE" w:rsidRDefault="00EF1EDE" w:rsidP="00EF1EDE">
            <w:r>
              <w:t>10/10/2020</w:t>
            </w:r>
          </w:p>
        </w:tc>
      </w:tr>
      <w:tr w:rsidR="00EF1EDE" w14:paraId="6FE3BEE7" w14:textId="77777777" w:rsidTr="00EF1EDE">
        <w:tc>
          <w:tcPr>
            <w:tcW w:w="2879" w:type="pct"/>
          </w:tcPr>
          <w:p w14:paraId="0057660A" w14:textId="77777777" w:rsidR="00EF1EDE" w:rsidRDefault="00EF1EDE" w:rsidP="00EF1EDE">
            <w:r>
              <w:t>Choosing opensource framework for project</w:t>
            </w:r>
          </w:p>
        </w:tc>
        <w:tc>
          <w:tcPr>
            <w:tcW w:w="2121" w:type="pct"/>
          </w:tcPr>
          <w:p w14:paraId="33F2423C" w14:textId="77777777" w:rsidR="00EF1EDE" w:rsidRDefault="00EF1EDE" w:rsidP="00EF1EDE">
            <w:r>
              <w:t>10/10/2002</w:t>
            </w:r>
          </w:p>
        </w:tc>
      </w:tr>
      <w:tr w:rsidR="00EF1EDE" w14:paraId="6B09C419" w14:textId="77777777" w:rsidTr="00EF1EDE">
        <w:tc>
          <w:tcPr>
            <w:tcW w:w="2879" w:type="pct"/>
          </w:tcPr>
          <w:p w14:paraId="0F1F9A9C" w14:textId="77777777" w:rsidR="00EF1EDE" w:rsidRDefault="00EF1EDE" w:rsidP="00EF1EDE">
            <w:r>
              <w:t>Implement user switching and face detection</w:t>
            </w:r>
          </w:p>
        </w:tc>
        <w:tc>
          <w:tcPr>
            <w:tcW w:w="2121" w:type="pct"/>
          </w:tcPr>
          <w:p w14:paraId="4A7AFB5C" w14:textId="6AF487C7" w:rsidR="00EF1EDE" w:rsidRDefault="00EF1EDE" w:rsidP="00EF1EDE">
            <w:r>
              <w:t>11/1/20</w:t>
            </w:r>
          </w:p>
        </w:tc>
      </w:tr>
      <w:tr w:rsidR="00EF1EDE" w14:paraId="6496C762" w14:textId="77777777" w:rsidTr="00EF1EDE">
        <w:tc>
          <w:tcPr>
            <w:tcW w:w="2879" w:type="pct"/>
          </w:tcPr>
          <w:p w14:paraId="728DB313" w14:textId="3646B0BE" w:rsidR="00EF1EDE" w:rsidRDefault="00EF1EDE" w:rsidP="00EF1EDE">
            <w:r w:rsidRPr="00EF1EDE">
              <w:t>Intermediate project report</w:t>
            </w:r>
          </w:p>
        </w:tc>
        <w:tc>
          <w:tcPr>
            <w:tcW w:w="2121" w:type="pct"/>
          </w:tcPr>
          <w:p w14:paraId="411BDA69" w14:textId="2290308F" w:rsidR="00EF1EDE" w:rsidRDefault="00EF1EDE" w:rsidP="00EF1EDE">
            <w:r>
              <w:t>11/1/2020</w:t>
            </w:r>
          </w:p>
        </w:tc>
      </w:tr>
      <w:tr w:rsidR="00EF1EDE" w14:paraId="1103A3A6" w14:textId="77777777" w:rsidTr="00EF1EDE">
        <w:tc>
          <w:tcPr>
            <w:tcW w:w="2879" w:type="pct"/>
          </w:tcPr>
          <w:p w14:paraId="43C113D6" w14:textId="31061CB4" w:rsidR="00EF1EDE" w:rsidRPr="00EF1EDE" w:rsidRDefault="00EF1EDE" w:rsidP="00EF1EDE">
            <w:r>
              <w:t>Final Project / presentation</w:t>
            </w:r>
          </w:p>
        </w:tc>
        <w:tc>
          <w:tcPr>
            <w:tcW w:w="2121" w:type="pct"/>
          </w:tcPr>
          <w:p w14:paraId="6122D99F" w14:textId="4AA1A3E3" w:rsidR="00EF1EDE" w:rsidRDefault="00EF1EDE" w:rsidP="00EF1EDE">
            <w:r>
              <w:t>12/1/2020</w:t>
            </w:r>
          </w:p>
        </w:tc>
      </w:tr>
    </w:tbl>
    <w:p w14:paraId="3FBFB72F" w14:textId="77777777" w:rsidR="003312ED" w:rsidRDefault="003312ED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9F2DA" w14:textId="77777777" w:rsidR="00E844B1" w:rsidRDefault="00E844B1">
      <w:pPr>
        <w:spacing w:after="0" w:line="240" w:lineRule="auto"/>
      </w:pPr>
      <w:r>
        <w:separator/>
      </w:r>
    </w:p>
  </w:endnote>
  <w:endnote w:type="continuationSeparator" w:id="0">
    <w:p w14:paraId="5D267BD0" w14:textId="77777777" w:rsidR="00E844B1" w:rsidRDefault="00E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9E243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E944D" w14:textId="77777777" w:rsidR="00E844B1" w:rsidRDefault="00E844B1">
      <w:pPr>
        <w:spacing w:after="0" w:line="240" w:lineRule="auto"/>
      </w:pPr>
      <w:r>
        <w:separator/>
      </w:r>
    </w:p>
  </w:footnote>
  <w:footnote w:type="continuationSeparator" w:id="0">
    <w:p w14:paraId="6405AC0F" w14:textId="77777777" w:rsidR="00E844B1" w:rsidRDefault="00E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E"/>
    <w:rsid w:val="00083B37"/>
    <w:rsid w:val="000A0612"/>
    <w:rsid w:val="001A5769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844B1"/>
    <w:rsid w:val="00E9640A"/>
    <w:rsid w:val="00EF1EDE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EDDC2"/>
  <w15:chartTrackingRefBased/>
  <w15:docId w15:val="{7B35DB37-5C08-47B1-8584-1E942549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di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8794C360A14F5682EADF47EC0B7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8F7D-7E5C-4ABF-87D4-E63AAF69D733}"/>
      </w:docPartPr>
      <w:docPartBody>
        <w:p w:rsidR="00000000" w:rsidRDefault="0068587A">
          <w:pPr>
            <w:pStyle w:val="248794C360A14F5682EADF47EC0B70E5"/>
          </w:pPr>
          <w:r>
            <w:t>Overview</w:t>
          </w:r>
        </w:p>
      </w:docPartBody>
    </w:docPart>
    <w:docPart>
      <w:docPartPr>
        <w:name w:val="4E91BE3C19614FD4AC10EDA77FE0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2567E-1AEE-41DF-AC56-39193CBC8EA4}"/>
      </w:docPartPr>
      <w:docPartBody>
        <w:p w:rsidR="00000000" w:rsidRDefault="0068587A">
          <w:pPr>
            <w:pStyle w:val="4E91BE3C19614FD4AC10EDA77FE08FDA"/>
          </w:pPr>
          <w:r>
            <w:t>Project Background and Description</w:t>
          </w:r>
        </w:p>
      </w:docPartBody>
    </w:docPart>
    <w:docPart>
      <w:docPartPr>
        <w:name w:val="55CAEE1E3B7B465696557F6B45BEF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D5F19-1734-4F76-84DD-FBEA885BB619}"/>
      </w:docPartPr>
      <w:docPartBody>
        <w:p w:rsidR="00000000" w:rsidRDefault="0068587A">
          <w:pPr>
            <w:pStyle w:val="55CAEE1E3B7B465696557F6B45BEFEFD"/>
          </w:pPr>
          <w:r>
            <w:t>Project Scope</w:t>
          </w:r>
        </w:p>
      </w:docPartBody>
    </w:docPart>
    <w:docPart>
      <w:docPartPr>
        <w:name w:val="17626AD83E42481B8F6CF5635952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193B-8F7A-4FCA-A466-E6C99B6FF497}"/>
      </w:docPartPr>
      <w:docPartBody>
        <w:p w:rsidR="00000000" w:rsidRDefault="00CB08FC" w:rsidP="00CB08FC">
          <w:pPr>
            <w:pStyle w:val="17626AD83E42481B8F6CF56359523868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C"/>
    <w:rsid w:val="0068587A"/>
    <w:rsid w:val="00CB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38B67C2F64D80BDE2440675C3F81B">
    <w:name w:val="E0338B67C2F64D80BDE2440675C3F81B"/>
  </w:style>
  <w:style w:type="paragraph" w:customStyle="1" w:styleId="84E3866919DF4AAD92B884A0DAB40EF5">
    <w:name w:val="84E3866919DF4AAD92B884A0DAB40EF5"/>
  </w:style>
  <w:style w:type="paragraph" w:customStyle="1" w:styleId="4C45AA13CA7E498289C6697716E1848D">
    <w:name w:val="4C45AA13CA7E498289C6697716E1848D"/>
  </w:style>
  <w:style w:type="paragraph" w:customStyle="1" w:styleId="248794C360A14F5682EADF47EC0B70E5">
    <w:name w:val="248794C360A14F5682EADF47EC0B70E5"/>
  </w:style>
  <w:style w:type="paragraph" w:customStyle="1" w:styleId="4E91BE3C19614FD4AC10EDA77FE08FDA">
    <w:name w:val="4E91BE3C19614FD4AC10EDA77FE08FDA"/>
  </w:style>
  <w:style w:type="paragraph" w:customStyle="1" w:styleId="D191BFC2289547B0B398585815E849A8">
    <w:name w:val="D191BFC2289547B0B398585815E849A8"/>
  </w:style>
  <w:style w:type="paragraph" w:customStyle="1" w:styleId="9B46D798B7D44885AE14D061A5FBA381">
    <w:name w:val="9B46D798B7D44885AE14D061A5FBA381"/>
  </w:style>
  <w:style w:type="paragraph" w:customStyle="1" w:styleId="55CAEE1E3B7B465696557F6B45BEFEFD">
    <w:name w:val="55CAEE1E3B7B465696557F6B45BEFEFD"/>
  </w:style>
  <w:style w:type="paragraph" w:customStyle="1" w:styleId="D40525FCB0DB4627A52F47968E000F95">
    <w:name w:val="D40525FCB0DB4627A52F47968E000F95"/>
  </w:style>
  <w:style w:type="paragraph" w:customStyle="1" w:styleId="85D6DF8BD8FD4AB9B6DA9316BB6775B8">
    <w:name w:val="85D6DF8BD8FD4AB9B6DA9316BB6775B8"/>
  </w:style>
  <w:style w:type="paragraph" w:customStyle="1" w:styleId="11D2704A4A48415BBE5310CF3AC3E129">
    <w:name w:val="11D2704A4A48415BBE5310CF3AC3E129"/>
  </w:style>
  <w:style w:type="paragraph" w:customStyle="1" w:styleId="97A4DEED19774BB6B3AE7F859E6E4D9E">
    <w:name w:val="97A4DEED19774BB6B3AE7F859E6E4D9E"/>
  </w:style>
  <w:style w:type="paragraph" w:customStyle="1" w:styleId="FFB6C683E8FC4A4DBDC8EB314DBCEAB5">
    <w:name w:val="FFB6C683E8FC4A4DBDC8EB314DBCEAB5"/>
  </w:style>
  <w:style w:type="paragraph" w:customStyle="1" w:styleId="EB20F18380ED4CD6A8F778FBD1497174">
    <w:name w:val="EB20F18380ED4CD6A8F778FBD1497174"/>
  </w:style>
  <w:style w:type="paragraph" w:customStyle="1" w:styleId="190C0904F8C64A839507996A68528A9F">
    <w:name w:val="190C0904F8C64A839507996A68528A9F"/>
  </w:style>
  <w:style w:type="paragraph" w:customStyle="1" w:styleId="69871D7AABCF404E8A5A50E5BDC7C304">
    <w:name w:val="69871D7AABCF404E8A5A50E5BDC7C304"/>
  </w:style>
  <w:style w:type="paragraph" w:customStyle="1" w:styleId="0AAC07AF1D1A468D94543078244A6C35">
    <w:name w:val="0AAC07AF1D1A468D94543078244A6C35"/>
  </w:style>
  <w:style w:type="paragraph" w:customStyle="1" w:styleId="83FFB9F1C6A04A5EBA021892AD859DAB">
    <w:name w:val="83FFB9F1C6A04A5EBA021892AD859DAB"/>
  </w:style>
  <w:style w:type="paragraph" w:customStyle="1" w:styleId="254D34621D4A408F9BB948750F28BBBE">
    <w:name w:val="254D34621D4A408F9BB948750F28BBBE"/>
  </w:style>
  <w:style w:type="paragraph" w:customStyle="1" w:styleId="49DA5C9C974640E5B26EAC6DDCC74D82">
    <w:name w:val="49DA5C9C974640E5B26EAC6DDCC74D82"/>
  </w:style>
  <w:style w:type="paragraph" w:customStyle="1" w:styleId="49C1324ADF074AC4B238EC9B04383C38">
    <w:name w:val="49C1324ADF074AC4B238EC9B04383C38"/>
  </w:style>
  <w:style w:type="paragraph" w:customStyle="1" w:styleId="AA3013923F96458ABEAA6BBF86CE2AA3">
    <w:name w:val="AA3013923F96458ABEAA6BBF86CE2AA3"/>
  </w:style>
  <w:style w:type="paragraph" w:customStyle="1" w:styleId="808D8C9E31F148BC9BF3BE940493B64A">
    <w:name w:val="808D8C9E31F148BC9BF3BE940493B64A"/>
  </w:style>
  <w:style w:type="paragraph" w:customStyle="1" w:styleId="58494D387800416E8E6E69B8CD9CE65C">
    <w:name w:val="58494D387800416E8E6E69B8CD9CE65C"/>
  </w:style>
  <w:style w:type="paragraph" w:customStyle="1" w:styleId="9452BF9F6C2C42A7AEB450C03D31DDE3">
    <w:name w:val="9452BF9F6C2C42A7AEB450C03D31DDE3"/>
  </w:style>
  <w:style w:type="paragraph" w:customStyle="1" w:styleId="9E8B169F821B4D67A4FC399377B01310">
    <w:name w:val="9E8B169F821B4D67A4FC399377B01310"/>
  </w:style>
  <w:style w:type="paragraph" w:customStyle="1" w:styleId="ADE82FB8ED904975A3AFDE149AF25251">
    <w:name w:val="ADE82FB8ED904975A3AFDE149AF25251"/>
  </w:style>
  <w:style w:type="paragraph" w:customStyle="1" w:styleId="4C413B68D9424423B1D6D5719E2AD3CB">
    <w:name w:val="4C413B68D9424423B1D6D5719E2AD3CB"/>
  </w:style>
  <w:style w:type="paragraph" w:customStyle="1" w:styleId="869DD3ACB2334BC89881A20B2E43097F">
    <w:name w:val="869DD3ACB2334BC89881A20B2E43097F"/>
  </w:style>
  <w:style w:type="paragraph" w:customStyle="1" w:styleId="3C40B2BF2E6145E1A67C06AFAAE660C7">
    <w:name w:val="3C40B2BF2E6145E1A67C06AFAAE660C7"/>
  </w:style>
  <w:style w:type="paragraph" w:customStyle="1" w:styleId="B92DA3FA0BD14DA0B55C2A7886483E06">
    <w:name w:val="B92DA3FA0BD14DA0B55C2A7886483E06"/>
  </w:style>
  <w:style w:type="paragraph" w:customStyle="1" w:styleId="786EB4B82AF34A23877FC2B5DBDB053B">
    <w:name w:val="786EB4B82AF34A23877FC2B5DBDB053B"/>
  </w:style>
  <w:style w:type="paragraph" w:customStyle="1" w:styleId="1F151A6476ED41ED92DC37740F816C0C">
    <w:name w:val="1F151A6476ED41ED92DC37740F816C0C"/>
  </w:style>
  <w:style w:type="paragraph" w:customStyle="1" w:styleId="1522664B4414441195702840D4A8BF61">
    <w:name w:val="1522664B4414441195702840D4A8BF61"/>
  </w:style>
  <w:style w:type="paragraph" w:customStyle="1" w:styleId="B05F980100EE42CE9B7588231B94433C">
    <w:name w:val="B05F980100EE42CE9B7588231B94433C"/>
  </w:style>
  <w:style w:type="paragraph" w:customStyle="1" w:styleId="9BC0F3F219324741935CF1F8BDA73D68">
    <w:name w:val="9BC0F3F219324741935CF1F8BDA73D68"/>
  </w:style>
  <w:style w:type="paragraph" w:customStyle="1" w:styleId="4E101D3B54D54C78991A997A59999558">
    <w:name w:val="4E101D3B54D54C78991A997A59999558"/>
  </w:style>
  <w:style w:type="paragraph" w:customStyle="1" w:styleId="CCD88733A8254D1A8F67055450546A4F">
    <w:name w:val="CCD88733A8254D1A8F67055450546A4F"/>
  </w:style>
  <w:style w:type="paragraph" w:customStyle="1" w:styleId="AC6AE7E61BD34AACBFF8A606AFF3EC40">
    <w:name w:val="AC6AE7E61BD34AACBFF8A606AFF3EC40"/>
    <w:rsid w:val="00CB08FC"/>
  </w:style>
  <w:style w:type="paragraph" w:customStyle="1" w:styleId="A1736C498B8F4D34A1DA6B1ADBC3F610">
    <w:name w:val="A1736C498B8F4D34A1DA6B1ADBC3F610"/>
    <w:rsid w:val="00CB08FC"/>
  </w:style>
  <w:style w:type="paragraph" w:customStyle="1" w:styleId="17626AD83E42481B8F6CF56359523868">
    <w:name w:val="17626AD83E42481B8F6CF56359523868"/>
    <w:rsid w:val="00CB0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Eddie Dounn</dc:creator>
  <cp:lastModifiedBy>Eddie Dounn</cp:lastModifiedBy>
  <cp:revision>1</cp:revision>
  <dcterms:created xsi:type="dcterms:W3CDTF">2020-10-11T04:24:00Z</dcterms:created>
  <dcterms:modified xsi:type="dcterms:W3CDTF">2020-10-11T04:46:00Z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